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CBC" w:rsidRDefault="00545CBC" w:rsidP="00545CBC">
      <w:pPr>
        <w:pStyle w:val="1"/>
        <w:jc w:val="center"/>
        <w:rPr>
          <w:lang w:eastAsia="ja-JP"/>
        </w:rPr>
      </w:pPr>
      <w:r>
        <w:rPr>
          <w:lang w:eastAsia="ja-JP"/>
        </w:rPr>
        <w:t>予約システム</w:t>
      </w:r>
      <w:r>
        <w:rPr>
          <w:lang w:eastAsia="ja-JP"/>
        </w:rPr>
        <w:t xml:space="preserve"> </w:t>
      </w:r>
      <w:r>
        <w:rPr>
          <w:lang w:eastAsia="ja-JP"/>
        </w:rPr>
        <w:t>要件定義書</w:t>
      </w:r>
    </w:p>
    <w:p w:rsidR="00545CBC" w:rsidRPr="00545CBC" w:rsidRDefault="00545CBC" w:rsidP="00545CBC">
      <w:pPr>
        <w:rPr>
          <w:rFonts w:hint="eastAsia"/>
          <w:lang w:eastAsia="ja-JP"/>
        </w:rPr>
      </w:pPr>
    </w:p>
    <w:p w:rsidR="00545CBC" w:rsidRDefault="00545CBC" w:rsidP="00545CBC">
      <w:pPr>
        <w:pStyle w:val="21"/>
        <w:numPr>
          <w:ilvl w:val="0"/>
          <w:numId w:val="10"/>
        </w:numPr>
        <w:rPr>
          <w:lang w:eastAsia="ja-JP"/>
        </w:rPr>
      </w:pPr>
      <w:r>
        <w:rPr>
          <w:lang w:eastAsia="ja-JP"/>
        </w:rPr>
        <w:t>はじめに</w:t>
      </w:r>
    </w:p>
    <w:p w:rsidR="00545CBC" w:rsidRDefault="00545CBC" w:rsidP="00545CBC">
      <w:pPr>
        <w:pStyle w:val="31"/>
        <w:rPr>
          <w:lang w:eastAsia="ja-JP"/>
        </w:rPr>
      </w:pPr>
      <w:r>
        <w:rPr>
          <w:lang w:eastAsia="ja-JP"/>
        </w:rPr>
        <w:t xml:space="preserve">1.1 </w:t>
      </w:r>
      <w:r>
        <w:rPr>
          <w:lang w:eastAsia="ja-JP"/>
        </w:rPr>
        <w:t>背景</w:t>
      </w:r>
    </w:p>
    <w:p w:rsidR="00545CBC" w:rsidRDefault="00545CBC" w:rsidP="00545CBC">
      <w:pPr>
        <w:rPr>
          <w:lang w:eastAsia="ja-JP"/>
        </w:rPr>
      </w:pPr>
      <w:r>
        <w:rPr>
          <w:lang w:eastAsia="ja-JP"/>
        </w:rPr>
        <w:t>本システムは、ユーザーがオンラインで予約を管理できる仕組みを提供することを目的とする。</w:t>
      </w:r>
    </w:p>
    <w:p w:rsidR="00545CBC" w:rsidRDefault="00545CBC" w:rsidP="00545CBC">
      <w:pPr>
        <w:rPr>
          <w:rFonts w:hint="eastAsia"/>
          <w:lang w:eastAsia="ja-JP"/>
        </w:rPr>
      </w:pPr>
    </w:p>
    <w:p w:rsidR="00545CBC" w:rsidRDefault="00545CBC" w:rsidP="00545CBC">
      <w:pPr>
        <w:pStyle w:val="31"/>
        <w:rPr>
          <w:lang w:eastAsia="ja-JP"/>
        </w:rPr>
      </w:pPr>
      <w:r>
        <w:rPr>
          <w:lang w:eastAsia="ja-JP"/>
        </w:rPr>
        <w:t xml:space="preserve">1.2 </w:t>
      </w:r>
      <w:r>
        <w:rPr>
          <w:lang w:eastAsia="ja-JP"/>
        </w:rPr>
        <w:t>目的</w:t>
      </w:r>
    </w:p>
    <w:p w:rsidR="00545CBC" w:rsidRDefault="00545CBC" w:rsidP="00545CBC">
      <w:pPr>
        <w:rPr>
          <w:lang w:eastAsia="ja-JP"/>
        </w:rPr>
      </w:pPr>
      <w:r>
        <w:rPr>
          <w:lang w:eastAsia="ja-JP"/>
        </w:rPr>
        <w:t xml:space="preserve">- </w:t>
      </w:r>
      <w:r>
        <w:rPr>
          <w:lang w:eastAsia="ja-JP"/>
        </w:rPr>
        <w:t>ユーザーが簡単に予約を行えること</w:t>
      </w:r>
      <w:r>
        <w:rPr>
          <w:lang w:eastAsia="ja-JP"/>
        </w:rPr>
        <w:br/>
        <w:t xml:space="preserve">- </w:t>
      </w:r>
      <w:r>
        <w:rPr>
          <w:lang w:eastAsia="ja-JP"/>
        </w:rPr>
        <w:t>予約の管理が容易にできること</w:t>
      </w:r>
      <w:r>
        <w:rPr>
          <w:lang w:eastAsia="ja-JP"/>
        </w:rPr>
        <w:br/>
        <w:t xml:space="preserve">- </w:t>
      </w:r>
      <w:r>
        <w:rPr>
          <w:lang w:eastAsia="ja-JP"/>
        </w:rPr>
        <w:t>管理者が予約状況を把握しやすいこと</w:t>
      </w:r>
    </w:p>
    <w:p w:rsidR="00545CBC" w:rsidRDefault="00545CBC" w:rsidP="00545CBC">
      <w:pPr>
        <w:rPr>
          <w:rFonts w:hint="eastAsia"/>
          <w:lang w:eastAsia="ja-JP"/>
        </w:rPr>
      </w:pPr>
    </w:p>
    <w:p w:rsidR="00545CBC" w:rsidRDefault="00545CBC" w:rsidP="00545CBC">
      <w:pPr>
        <w:pStyle w:val="31"/>
        <w:rPr>
          <w:lang w:eastAsia="ja-JP"/>
        </w:rPr>
      </w:pPr>
      <w:r>
        <w:rPr>
          <w:lang w:eastAsia="ja-JP"/>
        </w:rPr>
        <w:t xml:space="preserve">1.3 </w:t>
      </w:r>
      <w:r>
        <w:rPr>
          <w:lang w:eastAsia="ja-JP"/>
        </w:rPr>
        <w:t>対象範囲</w:t>
      </w:r>
    </w:p>
    <w:p w:rsidR="00545CBC" w:rsidRDefault="00545CBC" w:rsidP="00545CBC">
      <w:pPr>
        <w:rPr>
          <w:lang w:eastAsia="ja-JP"/>
        </w:rPr>
      </w:pPr>
      <w:r>
        <w:rPr>
          <w:lang w:eastAsia="ja-JP"/>
        </w:rPr>
        <w:t xml:space="preserve">- </w:t>
      </w:r>
      <w:r>
        <w:rPr>
          <w:lang w:eastAsia="ja-JP"/>
        </w:rPr>
        <w:t>本システムは</w:t>
      </w:r>
      <w:r>
        <w:rPr>
          <w:lang w:eastAsia="ja-JP"/>
        </w:rPr>
        <w:t>Web</w:t>
      </w:r>
      <w:r>
        <w:rPr>
          <w:lang w:eastAsia="ja-JP"/>
        </w:rPr>
        <w:t>アプリケーションとして提供される</w:t>
      </w:r>
      <w:r>
        <w:rPr>
          <w:lang w:eastAsia="ja-JP"/>
        </w:rPr>
        <w:br/>
        <w:t>- PC</w:t>
      </w:r>
      <w:r>
        <w:rPr>
          <w:lang w:eastAsia="ja-JP"/>
        </w:rPr>
        <w:t>およびスマートフォンからアクセス可能</w:t>
      </w:r>
    </w:p>
    <w:p w:rsidR="00545CBC" w:rsidRDefault="00545CBC" w:rsidP="00545CBC">
      <w:pPr>
        <w:rPr>
          <w:rFonts w:hint="eastAsia"/>
          <w:lang w:eastAsia="ja-JP"/>
        </w:rPr>
      </w:pPr>
    </w:p>
    <w:p w:rsidR="00545CBC" w:rsidRDefault="00545CBC" w:rsidP="00545CBC">
      <w:pPr>
        <w:pStyle w:val="21"/>
        <w:numPr>
          <w:ilvl w:val="0"/>
          <w:numId w:val="10"/>
        </w:numPr>
        <w:rPr>
          <w:lang w:eastAsia="ja-JP"/>
        </w:rPr>
      </w:pPr>
      <w:r>
        <w:rPr>
          <w:lang w:eastAsia="ja-JP"/>
        </w:rPr>
        <w:t>機能要件</w:t>
      </w:r>
    </w:p>
    <w:p w:rsidR="00545CBC" w:rsidRDefault="00545CBC" w:rsidP="00545CBC">
      <w:pPr>
        <w:pStyle w:val="31"/>
        <w:rPr>
          <w:lang w:eastAsia="ja-JP"/>
        </w:rPr>
      </w:pPr>
      <w:r>
        <w:rPr>
          <w:lang w:eastAsia="ja-JP"/>
        </w:rPr>
        <w:t xml:space="preserve">2.1 </w:t>
      </w:r>
      <w:r>
        <w:rPr>
          <w:lang w:eastAsia="ja-JP"/>
        </w:rPr>
        <w:t>ユーザー機能</w:t>
      </w:r>
    </w:p>
    <w:p w:rsidR="00545CBC" w:rsidRDefault="00545CBC" w:rsidP="00545CBC">
      <w:pPr>
        <w:rPr>
          <w:lang w:eastAsia="ja-JP"/>
        </w:rPr>
      </w:pPr>
      <w:r>
        <w:rPr>
          <w:lang w:eastAsia="ja-JP"/>
        </w:rPr>
        <w:t xml:space="preserve">- </w:t>
      </w:r>
      <w:r>
        <w:rPr>
          <w:lang w:eastAsia="ja-JP"/>
        </w:rPr>
        <w:t>予約の登録</w:t>
      </w:r>
      <w:r>
        <w:rPr>
          <w:lang w:eastAsia="ja-JP"/>
        </w:rPr>
        <w:br/>
        <w:t xml:space="preserve">- </w:t>
      </w:r>
      <w:r>
        <w:rPr>
          <w:lang w:eastAsia="ja-JP"/>
        </w:rPr>
        <w:t>予約の変更</w:t>
      </w:r>
      <w:r>
        <w:rPr>
          <w:lang w:eastAsia="ja-JP"/>
        </w:rPr>
        <w:br/>
        <w:t xml:space="preserve">- </w:t>
      </w:r>
      <w:r>
        <w:rPr>
          <w:lang w:eastAsia="ja-JP"/>
        </w:rPr>
        <w:t>予約のキャンセル</w:t>
      </w:r>
      <w:r>
        <w:rPr>
          <w:lang w:eastAsia="ja-JP"/>
        </w:rPr>
        <w:br/>
        <w:t xml:space="preserve">- </w:t>
      </w:r>
      <w:r>
        <w:rPr>
          <w:lang w:eastAsia="ja-JP"/>
        </w:rPr>
        <w:t>予約履歴の確認</w:t>
      </w:r>
      <w:r>
        <w:rPr>
          <w:lang w:eastAsia="ja-JP"/>
        </w:rPr>
        <w:br/>
        <w:t xml:space="preserve">- </w:t>
      </w:r>
      <w:r>
        <w:rPr>
          <w:lang w:eastAsia="ja-JP"/>
        </w:rPr>
        <w:t>ユーザー認証（ログイン・ログアウト）</w:t>
      </w:r>
    </w:p>
    <w:p w:rsidR="00545CBC" w:rsidRDefault="00545CBC" w:rsidP="00545CBC">
      <w:pPr>
        <w:rPr>
          <w:rFonts w:hint="eastAsia"/>
          <w:lang w:eastAsia="ja-JP"/>
        </w:rPr>
      </w:pPr>
    </w:p>
    <w:p w:rsidR="00545CBC" w:rsidRDefault="00545CBC" w:rsidP="00545CBC">
      <w:pPr>
        <w:pStyle w:val="31"/>
        <w:rPr>
          <w:lang w:eastAsia="ja-JP"/>
        </w:rPr>
      </w:pPr>
      <w:r>
        <w:rPr>
          <w:lang w:eastAsia="ja-JP"/>
        </w:rPr>
        <w:t xml:space="preserve">2.2 </w:t>
      </w:r>
      <w:r>
        <w:rPr>
          <w:lang w:eastAsia="ja-JP"/>
        </w:rPr>
        <w:t>管理者機能</w:t>
      </w:r>
    </w:p>
    <w:p w:rsidR="00545CBC" w:rsidRDefault="00545CBC" w:rsidP="00545CBC">
      <w:pPr>
        <w:rPr>
          <w:lang w:eastAsia="ja-JP"/>
        </w:rPr>
      </w:pPr>
      <w:r>
        <w:rPr>
          <w:lang w:eastAsia="ja-JP"/>
        </w:rPr>
        <w:t xml:space="preserve">- </w:t>
      </w:r>
      <w:r>
        <w:rPr>
          <w:lang w:eastAsia="ja-JP"/>
        </w:rPr>
        <w:t>予約一覧の閲覧</w:t>
      </w:r>
      <w:r>
        <w:rPr>
          <w:lang w:eastAsia="ja-JP"/>
        </w:rPr>
        <w:br/>
        <w:t xml:space="preserve">- </w:t>
      </w:r>
      <w:r>
        <w:rPr>
          <w:lang w:eastAsia="ja-JP"/>
        </w:rPr>
        <w:t>予約の登録・変更・キャンセル</w:t>
      </w:r>
      <w:r>
        <w:rPr>
          <w:lang w:eastAsia="ja-JP"/>
        </w:rPr>
        <w:br/>
        <w:t xml:space="preserve">- </w:t>
      </w:r>
      <w:r>
        <w:rPr>
          <w:lang w:eastAsia="ja-JP"/>
        </w:rPr>
        <w:t>ユーザー管理（登録・編集・削除）</w:t>
      </w:r>
    </w:p>
    <w:p w:rsidR="00545CBC" w:rsidRDefault="00545CBC" w:rsidP="00545CBC">
      <w:pPr>
        <w:pStyle w:val="21"/>
        <w:rPr>
          <w:lang w:eastAsia="ja-JP"/>
        </w:rPr>
      </w:pPr>
      <w:r>
        <w:rPr>
          <w:lang w:eastAsia="ja-JP"/>
        </w:rPr>
        <w:lastRenderedPageBreak/>
        <w:t xml:space="preserve">3. </w:t>
      </w:r>
      <w:r>
        <w:rPr>
          <w:lang w:eastAsia="ja-JP"/>
        </w:rPr>
        <w:t>非機能要件</w:t>
      </w:r>
    </w:p>
    <w:p w:rsidR="00545CBC" w:rsidRDefault="00545CBC" w:rsidP="00545CBC">
      <w:pPr>
        <w:pStyle w:val="31"/>
        <w:rPr>
          <w:lang w:eastAsia="ja-JP"/>
        </w:rPr>
      </w:pPr>
      <w:r>
        <w:rPr>
          <w:lang w:eastAsia="ja-JP"/>
        </w:rPr>
        <w:t xml:space="preserve">3.1 </w:t>
      </w:r>
      <w:r>
        <w:rPr>
          <w:lang w:eastAsia="ja-JP"/>
        </w:rPr>
        <w:t>パフォーマンス要件</w:t>
      </w:r>
    </w:p>
    <w:p w:rsidR="00545CBC" w:rsidRDefault="00545CBC" w:rsidP="00545CBC">
      <w:pPr>
        <w:rPr>
          <w:lang w:eastAsia="ja-JP"/>
        </w:rPr>
      </w:pPr>
      <w:r>
        <w:rPr>
          <w:lang w:eastAsia="ja-JP"/>
        </w:rPr>
        <w:t xml:space="preserve">- </w:t>
      </w:r>
      <w:r>
        <w:rPr>
          <w:lang w:eastAsia="ja-JP"/>
        </w:rPr>
        <w:t>予約処理のレスポンスタイム</w:t>
      </w:r>
      <w:r>
        <w:rPr>
          <w:lang w:eastAsia="ja-JP"/>
        </w:rPr>
        <w:t>1</w:t>
      </w:r>
      <w:r>
        <w:rPr>
          <w:lang w:eastAsia="ja-JP"/>
        </w:rPr>
        <w:t>秒以内</w:t>
      </w:r>
    </w:p>
    <w:p w:rsidR="00545CBC" w:rsidRDefault="00545CBC" w:rsidP="00545CBC">
      <w:pPr>
        <w:rPr>
          <w:rFonts w:hint="eastAsia"/>
          <w:lang w:eastAsia="ja-JP"/>
        </w:rPr>
      </w:pPr>
    </w:p>
    <w:p w:rsidR="00545CBC" w:rsidRDefault="00545CBC" w:rsidP="00545CBC">
      <w:pPr>
        <w:pStyle w:val="31"/>
        <w:rPr>
          <w:lang w:eastAsia="ja-JP"/>
        </w:rPr>
      </w:pPr>
      <w:r>
        <w:rPr>
          <w:lang w:eastAsia="ja-JP"/>
        </w:rPr>
        <w:t xml:space="preserve">3.2 </w:t>
      </w:r>
      <w:r>
        <w:rPr>
          <w:lang w:eastAsia="ja-JP"/>
        </w:rPr>
        <w:t>セキュリティ要件</w:t>
      </w:r>
    </w:p>
    <w:p w:rsidR="00545CBC" w:rsidRDefault="00545CBC" w:rsidP="00545CBC">
      <w:pPr>
        <w:rPr>
          <w:lang w:eastAsia="ja-JP"/>
        </w:rPr>
      </w:pPr>
      <w:r>
        <w:rPr>
          <w:lang w:eastAsia="ja-JP"/>
        </w:rPr>
        <w:t>- HTTPS</w:t>
      </w:r>
      <w:r>
        <w:rPr>
          <w:lang w:eastAsia="ja-JP"/>
        </w:rPr>
        <w:t>通信の実装</w:t>
      </w:r>
      <w:r>
        <w:rPr>
          <w:lang w:eastAsia="ja-JP"/>
        </w:rPr>
        <w:br/>
        <w:t xml:space="preserve">- </w:t>
      </w:r>
      <w:r>
        <w:rPr>
          <w:lang w:eastAsia="ja-JP"/>
        </w:rPr>
        <w:t>ユーザー認証機能の導入（</w:t>
      </w:r>
      <w:r>
        <w:rPr>
          <w:lang w:eastAsia="ja-JP"/>
        </w:rPr>
        <w:t>ID</w:t>
      </w:r>
      <w:r>
        <w:rPr>
          <w:lang w:eastAsia="ja-JP"/>
        </w:rPr>
        <w:t>・パスワード）</w:t>
      </w:r>
      <w:r>
        <w:rPr>
          <w:lang w:eastAsia="ja-JP"/>
        </w:rPr>
        <w:br/>
        <w:t>- SQL</w:t>
      </w:r>
      <w:r>
        <w:rPr>
          <w:lang w:eastAsia="ja-JP"/>
        </w:rPr>
        <w:t>インジェクション、</w:t>
      </w:r>
      <w:r>
        <w:rPr>
          <w:lang w:eastAsia="ja-JP"/>
        </w:rPr>
        <w:t>XSS</w:t>
      </w:r>
      <w:r>
        <w:rPr>
          <w:lang w:eastAsia="ja-JP"/>
        </w:rPr>
        <w:t>対策</w:t>
      </w:r>
    </w:p>
    <w:p w:rsidR="00545CBC" w:rsidRDefault="00545CBC" w:rsidP="00545CBC">
      <w:pPr>
        <w:rPr>
          <w:rFonts w:hint="eastAsia"/>
          <w:lang w:eastAsia="ja-JP"/>
        </w:rPr>
      </w:pPr>
    </w:p>
    <w:p w:rsidR="00545CBC" w:rsidRDefault="00545CBC" w:rsidP="00545CBC">
      <w:pPr>
        <w:pStyle w:val="31"/>
        <w:rPr>
          <w:lang w:eastAsia="ja-JP"/>
        </w:rPr>
      </w:pPr>
      <w:r>
        <w:rPr>
          <w:lang w:eastAsia="ja-JP"/>
        </w:rPr>
        <w:t xml:space="preserve">3.3 </w:t>
      </w:r>
      <w:r>
        <w:rPr>
          <w:lang w:eastAsia="ja-JP"/>
        </w:rPr>
        <w:t>運用・保守要件</w:t>
      </w:r>
    </w:p>
    <w:p w:rsidR="00545CBC" w:rsidRDefault="00545CBC" w:rsidP="00545CBC">
      <w:pPr>
        <w:rPr>
          <w:lang w:eastAsia="ja-JP"/>
        </w:rPr>
      </w:pPr>
      <w:r>
        <w:rPr>
          <w:lang w:eastAsia="ja-JP"/>
        </w:rPr>
        <w:t>- 24</w:t>
      </w:r>
      <w:r>
        <w:rPr>
          <w:lang w:eastAsia="ja-JP"/>
        </w:rPr>
        <w:t>時間</w:t>
      </w:r>
      <w:r>
        <w:rPr>
          <w:lang w:eastAsia="ja-JP"/>
        </w:rPr>
        <w:t>365</w:t>
      </w:r>
      <w:r>
        <w:rPr>
          <w:lang w:eastAsia="ja-JP"/>
        </w:rPr>
        <w:t>日稼働</w:t>
      </w:r>
      <w:r>
        <w:rPr>
          <w:lang w:eastAsia="ja-JP"/>
        </w:rPr>
        <w:br/>
        <w:t xml:space="preserve">- </w:t>
      </w:r>
      <w:r>
        <w:rPr>
          <w:lang w:eastAsia="ja-JP"/>
        </w:rPr>
        <w:t>バックアップの自動取得</w:t>
      </w:r>
    </w:p>
    <w:p w:rsidR="00545CBC" w:rsidRDefault="00545CBC" w:rsidP="00545CBC">
      <w:pPr>
        <w:rPr>
          <w:rFonts w:hint="eastAsia"/>
          <w:lang w:eastAsia="ja-JP"/>
        </w:rPr>
      </w:pPr>
    </w:p>
    <w:p w:rsidR="00CA044C" w:rsidRDefault="00545CBC" w:rsidP="00CA044C">
      <w:pPr>
        <w:pStyle w:val="21"/>
        <w:rPr>
          <w:lang w:eastAsia="ja-JP"/>
        </w:rPr>
      </w:pPr>
      <w:r>
        <w:rPr>
          <w:lang w:eastAsia="ja-JP"/>
        </w:rPr>
        <w:t xml:space="preserve">4. </w:t>
      </w:r>
      <w:r>
        <w:rPr>
          <w:lang w:eastAsia="ja-JP"/>
        </w:rPr>
        <w:t>システム要件</w:t>
      </w:r>
    </w:p>
    <w:p w:rsidR="00545CBC" w:rsidRDefault="00545CBC" w:rsidP="00CA044C">
      <w:pPr>
        <w:pStyle w:val="21"/>
        <w:rPr>
          <w:lang w:eastAsia="ja-JP"/>
        </w:rPr>
      </w:pPr>
      <w:r>
        <w:rPr>
          <w:lang w:eastAsia="ja-JP"/>
        </w:rPr>
        <w:t xml:space="preserve">4.1 </w:t>
      </w:r>
      <w:r>
        <w:rPr>
          <w:lang w:eastAsia="ja-JP"/>
        </w:rPr>
        <w:t>クライアント環境</w:t>
      </w:r>
    </w:p>
    <w:p w:rsidR="00545CBC" w:rsidRDefault="00545CBC" w:rsidP="00545CBC">
      <w:pPr>
        <w:rPr>
          <w:lang w:eastAsia="ja-JP"/>
        </w:rPr>
      </w:pPr>
      <w:r>
        <w:rPr>
          <w:lang w:eastAsia="ja-JP"/>
        </w:rPr>
        <w:t xml:space="preserve">- </w:t>
      </w:r>
      <w:r>
        <w:rPr>
          <w:lang w:eastAsia="ja-JP"/>
        </w:rPr>
        <w:t>最新の</w:t>
      </w:r>
      <w:r>
        <w:rPr>
          <w:lang w:eastAsia="ja-JP"/>
        </w:rPr>
        <w:t>Google Chrome</w:t>
      </w:r>
      <w:r>
        <w:rPr>
          <w:lang w:eastAsia="ja-JP"/>
        </w:rPr>
        <w:t>対応</w:t>
      </w:r>
      <w:r>
        <w:rPr>
          <w:lang w:eastAsia="ja-JP"/>
        </w:rPr>
        <w:br/>
        <w:t xml:space="preserve">- </w:t>
      </w:r>
      <w:r>
        <w:rPr>
          <w:lang w:eastAsia="ja-JP"/>
        </w:rPr>
        <w:t>スマートフォン（</w:t>
      </w:r>
      <w:r>
        <w:rPr>
          <w:lang w:eastAsia="ja-JP"/>
        </w:rPr>
        <w:t>iOS/Android</w:t>
      </w:r>
      <w:r>
        <w:rPr>
          <w:lang w:eastAsia="ja-JP"/>
        </w:rPr>
        <w:t>）対応</w:t>
      </w:r>
    </w:p>
    <w:p w:rsidR="00FD723B" w:rsidRDefault="00FD723B" w:rsidP="00545CBC">
      <w:pPr>
        <w:rPr>
          <w:rFonts w:hint="eastAsia"/>
          <w:lang w:eastAsia="ja-JP"/>
        </w:rPr>
      </w:pPr>
    </w:p>
    <w:p w:rsidR="00545CBC" w:rsidRDefault="00545CBC" w:rsidP="00545CBC">
      <w:pPr>
        <w:pStyle w:val="31"/>
        <w:rPr>
          <w:lang w:eastAsia="ja-JP"/>
        </w:rPr>
      </w:pPr>
      <w:r>
        <w:rPr>
          <w:lang w:eastAsia="ja-JP"/>
        </w:rPr>
        <w:t xml:space="preserve">4.2 </w:t>
      </w:r>
      <w:r>
        <w:rPr>
          <w:lang w:eastAsia="ja-JP"/>
        </w:rPr>
        <w:t>サーバ環境</w:t>
      </w:r>
    </w:p>
    <w:p w:rsidR="00545CBC" w:rsidRDefault="00545CBC" w:rsidP="00545CBC">
      <w:pPr>
        <w:rPr>
          <w:lang w:eastAsia="ja-JP"/>
        </w:rPr>
      </w:pPr>
      <w:r>
        <w:rPr>
          <w:lang w:eastAsia="ja-JP"/>
        </w:rPr>
        <w:t>- OS</w:t>
      </w:r>
      <w:r>
        <w:rPr>
          <w:lang w:eastAsia="ja-JP"/>
        </w:rPr>
        <w:t>：</w:t>
      </w:r>
      <w:r>
        <w:rPr>
          <w:lang w:eastAsia="ja-JP"/>
        </w:rPr>
        <w:t>Windows</w:t>
      </w:r>
      <w:r>
        <w:rPr>
          <w:lang w:eastAsia="ja-JP"/>
        </w:rPr>
        <w:t>系</w:t>
      </w:r>
      <w:r>
        <w:rPr>
          <w:lang w:eastAsia="ja-JP"/>
        </w:rPr>
        <w:br/>
        <w:t>- Web</w:t>
      </w:r>
      <w:r>
        <w:rPr>
          <w:lang w:eastAsia="ja-JP"/>
        </w:rPr>
        <w:t>サーバ：</w:t>
      </w:r>
      <w:r>
        <w:rPr>
          <w:lang w:eastAsia="ja-JP"/>
        </w:rPr>
        <w:t>Apache</w:t>
      </w:r>
      <w:r>
        <w:rPr>
          <w:lang w:eastAsia="ja-JP"/>
        </w:rPr>
        <w:br/>
        <w:t xml:space="preserve">- </w:t>
      </w:r>
      <w:r>
        <w:rPr>
          <w:lang w:eastAsia="ja-JP"/>
        </w:rPr>
        <w:t>アプリケーション：</w:t>
      </w:r>
      <w:r>
        <w:rPr>
          <w:lang w:eastAsia="ja-JP"/>
        </w:rPr>
        <w:t>PHP</w:t>
      </w:r>
      <w:r>
        <w:rPr>
          <w:lang w:eastAsia="ja-JP"/>
        </w:rPr>
        <w:br/>
        <w:t xml:space="preserve">- </w:t>
      </w:r>
      <w:r>
        <w:rPr>
          <w:lang w:eastAsia="ja-JP"/>
        </w:rPr>
        <w:t>データベース：</w:t>
      </w:r>
      <w:r>
        <w:rPr>
          <w:lang w:eastAsia="ja-JP"/>
        </w:rPr>
        <w:t>MySQL</w:t>
      </w:r>
    </w:p>
    <w:p w:rsidR="00FD723B" w:rsidRDefault="00FD723B" w:rsidP="00545CBC">
      <w:pPr>
        <w:rPr>
          <w:lang w:eastAsia="ja-JP"/>
        </w:rPr>
      </w:pPr>
    </w:p>
    <w:p w:rsidR="00545CBC" w:rsidRDefault="00545CBC" w:rsidP="00545CBC">
      <w:pPr>
        <w:pStyle w:val="21"/>
        <w:rPr>
          <w:lang w:eastAsia="ja-JP"/>
        </w:rPr>
      </w:pPr>
      <w:r>
        <w:rPr>
          <w:lang w:eastAsia="ja-JP"/>
        </w:rPr>
        <w:t xml:space="preserve">5. </w:t>
      </w:r>
      <w:r>
        <w:rPr>
          <w:lang w:eastAsia="ja-JP"/>
        </w:rPr>
        <w:t>制約条件</w:t>
      </w:r>
    </w:p>
    <w:p w:rsidR="009F2134" w:rsidRPr="00545CBC" w:rsidRDefault="00545CBC" w:rsidP="00545CBC">
      <w:pPr>
        <w:rPr>
          <w:rFonts w:hint="eastAsia"/>
          <w:lang w:eastAsia="ja-JP"/>
        </w:rPr>
      </w:pPr>
      <w:r>
        <w:rPr>
          <w:lang w:eastAsia="ja-JP"/>
        </w:rPr>
        <w:t xml:space="preserve">- </w:t>
      </w:r>
      <w:r>
        <w:rPr>
          <w:lang w:eastAsia="ja-JP"/>
        </w:rPr>
        <w:t>予算内で開発を完了すること</w:t>
      </w:r>
      <w:r>
        <w:rPr>
          <w:lang w:eastAsia="ja-JP"/>
        </w:rPr>
        <w:br/>
        <w:t xml:space="preserve">- </w:t>
      </w:r>
      <w:r>
        <w:rPr>
          <w:lang w:eastAsia="ja-JP"/>
        </w:rPr>
        <w:t>開発期間は</w:t>
      </w:r>
      <w:r>
        <w:rPr>
          <w:lang w:eastAsia="ja-JP"/>
        </w:rPr>
        <w:t>3</w:t>
      </w:r>
      <w:r>
        <w:rPr>
          <w:lang w:eastAsia="ja-JP"/>
        </w:rPr>
        <w:t>か月以内</w:t>
      </w:r>
      <w:bookmarkStart w:id="0" w:name="_GoBack"/>
      <w:bookmarkEnd w:id="0"/>
    </w:p>
    <w:sectPr w:rsidR="009F2134" w:rsidRPr="00545C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DFB4DDA"/>
    <w:multiLevelType w:val="hybridMultilevel"/>
    <w:tmpl w:val="6E0A16A6"/>
    <w:lvl w:ilvl="0" w:tplc="09CEA9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90584"/>
    <w:rsid w:val="0015074B"/>
    <w:rsid w:val="001D7586"/>
    <w:rsid w:val="0029639D"/>
    <w:rsid w:val="0032405C"/>
    <w:rsid w:val="00326F90"/>
    <w:rsid w:val="003711AD"/>
    <w:rsid w:val="00545CBC"/>
    <w:rsid w:val="00596939"/>
    <w:rsid w:val="009F2134"/>
    <w:rsid w:val="00AA1D8D"/>
    <w:rsid w:val="00AD5900"/>
    <w:rsid w:val="00B47730"/>
    <w:rsid w:val="00CA044C"/>
    <w:rsid w:val="00CB0664"/>
    <w:rsid w:val="00FC693F"/>
    <w:rsid w:val="00FD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5:docId w15:val="{1FF54ED2-9D06-4B7F-8BC5-97C68760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
    <w:name w:val="Balloon Text"/>
    <w:basedOn w:val="a1"/>
    <w:link w:val="aff0"/>
    <w:uiPriority w:val="99"/>
    <w:semiHidden/>
    <w:unhideWhenUsed/>
    <w:rsid w:val="00090584"/>
    <w:pPr>
      <w:spacing w:after="0" w:line="240" w:lineRule="auto"/>
    </w:pPr>
    <w:rPr>
      <w:rFonts w:asciiTheme="majorHAnsi" w:eastAsiaTheme="majorEastAsia" w:hAnsiTheme="majorHAnsi" w:cstheme="majorBidi"/>
      <w:sz w:val="18"/>
      <w:szCs w:val="18"/>
    </w:rPr>
  </w:style>
  <w:style w:type="character" w:customStyle="1" w:styleId="aff0">
    <w:name w:val="吹き出し (文字)"/>
    <w:basedOn w:val="a2"/>
    <w:link w:val="aff"/>
    <w:uiPriority w:val="99"/>
    <w:semiHidden/>
    <w:rsid w:val="0009058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C1683-9B61-4BFC-A1BE-D9011900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98</Words>
  <Characters>562</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アカウント</cp:lastModifiedBy>
  <cp:revision>7</cp:revision>
  <dcterms:created xsi:type="dcterms:W3CDTF">2025-03-29T06:08:00Z</dcterms:created>
  <dcterms:modified xsi:type="dcterms:W3CDTF">2025-03-30T04:33:00Z</dcterms:modified>
  <cp:category/>
</cp:coreProperties>
</file>